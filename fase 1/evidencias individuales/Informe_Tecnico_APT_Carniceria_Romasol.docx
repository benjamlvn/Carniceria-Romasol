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Duoc UC</w:t>
        <w:br/>
        <w:br/>
      </w:r>
    </w:p>
    <w:p>
      <w:pPr>
        <w:jc w:val="center"/>
      </w:pPr>
      <w:r>
        <w:t>Proyecto APT – Carnicería Romasol</w:t>
        <w:br/>
        <w:br/>
      </w:r>
    </w:p>
    <w:p>
      <w:pPr>
        <w:jc w:val="center"/>
      </w:pPr>
      <w:r>
        <w:t>Informe Técnico – Fase 1</w:t>
        <w:br/>
        <w:br/>
      </w:r>
    </w:p>
    <w:p>
      <w:pPr>
        <w:jc w:val="center"/>
      </w:pPr>
      <w:r>
        <w:t>Integrantes: Benjamin Malvino – Alexander Farfán – Diego Villavicencio</w:t>
        <w:br/>
      </w:r>
    </w:p>
    <w:p>
      <w:pPr>
        <w:jc w:val="center"/>
      </w:pPr>
      <w:r>
        <w:t>Carrera: Ingeniería Informática</w:t>
        <w:br/>
      </w:r>
    </w:p>
    <w:p>
      <w:pPr>
        <w:jc w:val="center"/>
      </w:pPr>
      <w:r>
        <w:t>Sede: Viña del Mar</w:t>
        <w:br/>
      </w:r>
    </w:p>
    <w:p>
      <w:r>
        <w:br w:type="page"/>
      </w:r>
    </w:p>
    <w:p>
      <w:pPr>
        <w:pStyle w:val="Heading1"/>
      </w:pPr>
      <w:r>
        <w:t>Índice</w:t>
      </w:r>
    </w:p>
    <w:p>
      <w:r>
        <w:t>1. Abstract (English – Español)</w:t>
        <w:br/>
        <w:t>2. Desarrollo del Proyecto</w:t>
        <w:br/>
        <w:t xml:space="preserve">   2.1 Descripción breve y relevancia del proyecto APT</w:t>
        <w:br/>
        <w:t xml:space="preserve">   2.2 Relación con las competencias del perfil de egreso</w:t>
        <w:br/>
        <w:t xml:space="preserve">   2.3 Relación con los intereses profesionales</w:t>
        <w:br/>
        <w:t xml:space="preserve">   2.4 Factibilidad del proyecto en la asignatura</w:t>
        <w:br/>
        <w:t>3. Conclusiones individuales (solo en inglés)</w:t>
        <w:br/>
        <w:t>4. Reflexión (solo en inglés)</w:t>
        <w:br/>
        <w:t>5. Bibliografía / Anexos</w:t>
        <w:br/>
      </w:r>
    </w:p>
    <w:p>
      <w:r>
        <w:br w:type="page"/>
      </w:r>
    </w:p>
    <w:p>
      <w:pPr>
        <w:pStyle w:val="Heading1"/>
      </w:pPr>
      <w:r>
        <w:t>1. Abstract</w:t>
      </w:r>
    </w:p>
    <w:p>
      <w:pPr>
        <w:pStyle w:val="Heading2"/>
      </w:pPr>
      <w:r>
        <w:t>English</w:t>
      </w:r>
    </w:p>
    <w:p>
      <w:r>
        <w:t>The APT project “Carnicería Romasol” aims to develop an e-commerce platform that integrates online catalog, digital payments, and automated inventory control. This initiative seeks to provide technological solutions for a small business that lacks digital tools to improve competitiveness and customer experience. The system is designed with Django (Python) for the backend, SQL for data management, and HTML/CSS for the frontend. The relevance of this project lies in its ability to optimize business processes, increase efficiency, and support strategic decision-making through sales reports.</w:t>
      </w:r>
    </w:p>
    <w:p>
      <w:pPr>
        <w:pStyle w:val="Heading2"/>
      </w:pPr>
      <w:r>
        <w:t>Español</w:t>
      </w:r>
    </w:p>
    <w:p>
      <w:r>
        <w:t>El proyecto APT “Carnicería Romasol” tiene como objetivo desarrollar una plataforma de comercio electrónico que integre catálogo en línea, pagos digitales y control automatizado de inventario. Esta iniciativa busca entregar soluciones tecnológicas a un pequeño negocio que carece de herramientas digitales para mejorar su competitividad y experiencia de cliente. El sistema está diseñado con Django (Python) para el backend, SQL para la gestión de datos y HTML/CSS para el frontend. La relevancia del proyecto radica en su capacidad de optimizar procesos del negocio, aumentar la eficiencia y apoyar la toma de decisiones estratégicas mediante reportes de ventas.</w:t>
      </w:r>
    </w:p>
    <w:p>
      <w:pPr>
        <w:pStyle w:val="Heading1"/>
      </w:pPr>
      <w:r>
        <w:t>2. Desarrollo del Proyecto</w:t>
      </w:r>
    </w:p>
    <w:p>
      <w:pPr>
        <w:pStyle w:val="Heading2"/>
      </w:pPr>
      <w:r>
        <w:t>2.1 Descripción breve y relevancia</w:t>
      </w:r>
    </w:p>
    <w:p>
      <w:r>
        <w:t>La Carnicería Romasol enfrenta el desafío de posicionarse en el mercado, fidelizar clientes y mantener un control eficiente de stock y ventas. Actualmente no cuenta con herramientas tecnológicas que permitan compras en línea ni gestión automatizada de inventario. El proyecto APT propone una plataforma e-commerce que aborde estas necesidades mediante catálogo digital, carrito de compras, pagos online, reportes de ventas y alertas de stock bajo, generando así valor directo para el negocio.</w:t>
      </w:r>
    </w:p>
    <w:p>
      <w:pPr>
        <w:pStyle w:val="Heading2"/>
      </w:pPr>
      <w:r>
        <w:t>2.2 Relación con las competencias del perfil de egreso</w:t>
      </w:r>
    </w:p>
    <w:p>
      <w:r>
        <w:t>- Desarrollo de aplicaciones en Python y Django.</w:t>
        <w:br/>
        <w:t>- Diseño y administración de bases de datos SQL.</w:t>
        <w:br/>
        <w:t>- Implementación de frameworks web.</w:t>
        <w:br/>
        <w:t>- Integración de plataformas externas (pagos en línea).</w:t>
        <w:br/>
        <w:t>- Aplicación de metodologías ágiles (Scrum).</w:t>
        <w:br/>
        <w:t>- Generación de reportes y aseguramiento de calidad.</w:t>
        <w:br/>
        <w:t>- Gestión de proyectos tecnológicos con un cliente real.</w:t>
      </w:r>
    </w:p>
    <w:p>
      <w:pPr>
        <w:pStyle w:val="Heading2"/>
      </w:pPr>
      <w:r>
        <w:t>2.3 Relación con los intereses profesionales</w:t>
      </w:r>
    </w:p>
    <w:p>
      <w:r>
        <w:t>El proyecto se relaciona con los intereses profesionales de los integrantes, quienes buscan especializarse en el desarrollo de software, aplicaciones web y soluciones tecnológicas para empresas. Permite aplicar conocimientos en programación, gestión de proyectos ágiles y despliegue en la nube, alineándose con las metas de insertarse en el rubro TI y aportar valor en contextos reales.</w:t>
      </w:r>
    </w:p>
    <w:p>
      <w:pPr>
        <w:pStyle w:val="Heading2"/>
      </w:pPr>
      <w:r>
        <w:t>2.4 Factibilidad del proyecto en la asignatura</w:t>
      </w:r>
    </w:p>
    <w:p>
      <w:r>
        <w:t>El desarrollo es factible dentro del semestre, ya que:</w:t>
        <w:br/>
        <w:t>- Se planifica en 3 fases (sprints) con objetivos alcanzables.</w:t>
        <w:br/>
        <w:t>- Se cuenta con herramientas disponibles (Django, SQL, AWS).</w:t>
        <w:br/>
        <w:t>- Existe un cliente real (Romasol) que facilita requerimientos y validación.</w:t>
        <w:br/>
        <w:t>- El equipo tiene distribución clara de roles: Backend, Frontend y Scrum Master.</w:t>
      </w:r>
    </w:p>
    <w:p>
      <w:pPr>
        <w:pStyle w:val="Heading1"/>
      </w:pPr>
      <w:r>
        <w:t>3. Conclusiones individuales (solo en inglés)</w:t>
      </w:r>
    </w:p>
    <w:p>
      <w:r>
        <w:t>Benjamin Malvino: This project allows me to strengthen my skills in agile methodologies and leadership, while also applying technical knowledge to meet real client needs.</w:t>
        <w:br/>
      </w:r>
    </w:p>
    <w:p>
      <w:r>
        <w:t>Alexander Farfán: Working on this project helps me consolidate my backend development skills, especially in database management and report generation, which are key for my professional growth.</w:t>
        <w:br/>
      </w:r>
    </w:p>
    <w:p>
      <w:r>
        <w:t>Diego Villavicencio: This experience reinforces my abilities in user interface design and frontend development, while also teaching me the importance of teamwork and communication with real clients.</w:t>
        <w:br/>
      </w:r>
    </w:p>
    <w:p>
      <w:pPr>
        <w:pStyle w:val="Heading1"/>
      </w:pPr>
      <w:r>
        <w:t>4. Reflexión (solo en inglés)</w:t>
      </w:r>
    </w:p>
    <w:p>
      <w:r>
        <w:t>The APT project represents an opportunity to face real challenges in the IT field. Having a real client makes the process more authentic, since we deal with actual problems and expectations. It also allows us to combine technical knowledge with teamwork, communication, and adaptability. This experience prepares us for future professional roles by helping us understand how technology can transform small businesses and generate real impact.</w:t>
      </w:r>
    </w:p>
    <w:p>
      <w:pPr>
        <w:pStyle w:val="Heading1"/>
      </w:pPr>
      <w:r>
        <w:t>5. Bibliografía / Anexos</w:t>
      </w:r>
    </w:p>
    <w:p>
      <w:r>
        <w:t>- Guía Estudiante – Definición Proyecto APT, Duoc UC.</w:t>
        <w:br/>
        <w:t>- Material docente de la asignatura Capstone.</w:t>
        <w:br/>
        <w:t>- Requerimientos y evidencias documentados con cliente “Carnicería Romasol”.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